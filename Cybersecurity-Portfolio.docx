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0F" w:rsidRDefault="00CA5749">
      <w:pPr>
        <w:pStyle w:val="Heading1"/>
      </w:pPr>
      <w:r>
        <w:t>Cybersecurity Portfolio</w:t>
      </w:r>
    </w:p>
    <w:p w:rsidR="00B2300F" w:rsidRDefault="00CA5749">
      <w:r>
        <w:t>Bobby Okafor</w:t>
      </w:r>
    </w:p>
    <w:p w:rsidR="00B2300F" w:rsidRDefault="00CA5749">
      <w:r>
        <w:t>Aspiring Cybersecurity Professional | Ethical Hacker | Threat Intelligence Enthusiast</w:t>
      </w:r>
    </w:p>
    <w:p w:rsidR="00B2300F" w:rsidRDefault="00CA5749">
      <w:pPr>
        <w:pStyle w:val="Heading2"/>
      </w:pPr>
      <w:r>
        <w:t>Contact Information</w:t>
      </w:r>
    </w:p>
    <w:p w:rsidR="00B2300F" w:rsidRDefault="00CA5749">
      <w:r>
        <w:t>📍 Address: William Kanu Street, Umuahia, Abia State, 442201, Nigeria</w:t>
      </w:r>
    </w:p>
    <w:p w:rsidR="00B2300F" w:rsidRDefault="00CA5749">
      <w:r>
        <w:t>📞 Phone: +234 807 552 9345</w:t>
      </w:r>
    </w:p>
    <w:p w:rsidR="00B2300F" w:rsidRDefault="00CA5749">
      <w:r>
        <w:t>📧 Email: Bobbyokafor77@gmail.com</w:t>
      </w:r>
    </w:p>
    <w:p w:rsidR="00B2300F" w:rsidRDefault="00CA5749">
      <w:r>
        <w:rPr>
          <w:rFonts w:ascii="Segoe UI Symbol" w:hAnsi="Segoe UI Symbol" w:cs="Segoe UI Symbol"/>
        </w:rPr>
        <w:t>🌐</w:t>
      </w:r>
      <w:r>
        <w:t xml:space="preserve"> Website</w:t>
      </w:r>
      <w:r w:rsidR="00B53802">
        <w:t>:</w:t>
      </w:r>
      <w:bookmarkStart w:id="0" w:name="_GoBack"/>
      <w:bookmarkEnd w:id="0"/>
      <w:r w:rsidR="00B53802" w:rsidRPr="00B53802">
        <w:rPr>
          <w:rFonts w:ascii="Calibri" w:hAnsi="Calibri" w:cs="Calibri"/>
          <w:lang w:val="en"/>
        </w:rPr>
        <w:t xml:space="preserve"> https://github.com/Bobby-Okafor/Cybersecurity_Portfolio/blob/8e0ffce91f47ea2c1a0ce188aaecf9bbdc43021e/Cybersecurity_Portfolio.docx</w:t>
      </w:r>
    </w:p>
    <w:p w:rsidR="00B2300F" w:rsidRDefault="00CA5749">
      <w:pPr>
        <w:pStyle w:val="Heading2"/>
      </w:pPr>
      <w:r>
        <w:t>About Me</w:t>
      </w:r>
    </w:p>
    <w:p w:rsidR="00B2300F" w:rsidRDefault="00CA5749">
      <w:r>
        <w:t>I am passionate about cybersecurity, with hands-on experience in ethical hacking, digital forensics, and threat intelligence. My expertise comes from personal projects, continuous learning, and real-world problem-solving in cybersecurity. I enjoy working on network security, penetration testing, and research to identify and mitigate threats.</w:t>
      </w:r>
    </w:p>
    <w:p w:rsidR="00B2300F" w:rsidRDefault="00CA5749">
      <w:pPr>
        <w:pStyle w:val="Heading2"/>
      </w:pPr>
      <w:r>
        <w:t>Skills &amp; Tools</w:t>
      </w:r>
    </w:p>
    <w:p w:rsidR="00B2300F" w:rsidRDefault="00CA5749">
      <w:r>
        <w:t>• Penetration Testing: Kali Linux, Metasploit, Burp Suite, Nmap, Wireshark</w:t>
      </w:r>
    </w:p>
    <w:p w:rsidR="00B2300F" w:rsidRDefault="00CA5749">
      <w:r>
        <w:t>• Digital Forensics: Autopsy, FTK Imager, Volatility</w:t>
      </w:r>
    </w:p>
    <w:p w:rsidR="00B2300F" w:rsidRDefault="00CA5749">
      <w:r>
        <w:t>• Programming: Python</w:t>
      </w:r>
    </w:p>
    <w:p w:rsidR="00B2300F" w:rsidRDefault="00CA5749">
      <w:pPr>
        <w:pStyle w:val="Heading2"/>
      </w:pPr>
      <w:r>
        <w:t>Projects &amp; Experience</w:t>
      </w:r>
    </w:p>
    <w:p w:rsidR="00B2300F" w:rsidRDefault="00CA5749">
      <w:r>
        <w:t>• Home Network Monitoring: Implemented Wireshark to monitor and analyze network traffic for potential threats.</w:t>
      </w:r>
    </w:p>
    <w:p w:rsidR="00B2300F" w:rsidRDefault="00CA5749">
      <w:r>
        <w:t>• Ethical Hacking: Conducted vulnerability assessments and penetration tests on web servers and systems.</w:t>
      </w:r>
    </w:p>
    <w:p w:rsidR="00B2300F" w:rsidRDefault="00CA5749">
      <w:pPr>
        <w:pStyle w:val="Heading2"/>
      </w:pPr>
      <w:r>
        <w:t>Certifications &amp; Learning</w:t>
      </w:r>
    </w:p>
    <w:p w:rsidR="00B2300F" w:rsidRDefault="00CA5749">
      <w:r>
        <w:t>• Certified Ethical Hacker (CEH) (Completed)</w:t>
      </w:r>
    </w:p>
    <w:p w:rsidR="00B2300F" w:rsidRDefault="00CA5749">
      <w:r>
        <w:t>• Active participant in Capture The Flag (CTF) challenges and cybersecurity labs.</w:t>
      </w:r>
    </w:p>
    <w:p w:rsidR="00B2300F" w:rsidRDefault="00CA5749">
      <w:r>
        <w:t xml:space="preserve"> </w:t>
      </w:r>
    </w:p>
    <w:sectPr w:rsidR="00B23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00F"/>
    <w:rsid w:val="00B47730"/>
    <w:rsid w:val="00B53802"/>
    <w:rsid w:val="00CA57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5F08CA-231B-4BED-A107-A637AD7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8F6C81-725F-424E-9B9E-9E366D78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Bobby Okafor</cp:lastModifiedBy>
  <cp:revision>2</cp:revision>
  <dcterms:created xsi:type="dcterms:W3CDTF">2025-03-13T15:04:00Z</dcterms:created>
  <dcterms:modified xsi:type="dcterms:W3CDTF">2025-03-13T15:04:00Z</dcterms:modified>
  <cp:category/>
</cp:coreProperties>
</file>